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KOWSHIK MENTE</w:t>
        <w:br/>
        <w:t>♂phone+91-9110732727 /envel⌢pe2200031960cseh@gmail.com /linkedinkowshik-mente /githubkowshik-04</w:t>
        <w:br/>
        <w:t>Education</w:t>
        <w:br/>
        <w:t>Koneru Lakshmaiah University Aug. 2022 – 2026</w:t>
        <w:br/>
        <w:t>Bachelor of Technology in Vijayawada, Andhra Pradesh</w:t>
        <w:br/>
        <w:t>Computer Science and Engineering GPA (9.6/10)</w:t>
        <w:br/>
        <w:t>Relevant Coursework</w:t>
        <w:br/>
        <w:t>•Data Structures</w:t>
        <w:br/>
        <w:t>•Software Design and</w:t>
        <w:br/>
        <w:t>Development•Algorithms Analysis</w:t>
        <w:br/>
        <w:t>•Database Management</w:t>
        <w:br/>
        <w:t>•Artificial Intelligence•Network Systems</w:t>
        <w:br/>
        <w:t>•Machine Learning</w:t>
        <w:br/>
        <w:t>•Computer Architecture•Software Testing</w:t>
        <w:br/>
        <w:t>•Operating System</w:t>
        <w:br/>
        <w:t>•Project Management</w:t>
        <w:br/>
        <w:t>Experience</w:t>
        <w:br/>
        <w:t>Segura Invendors May 2024 – July 2024</w:t>
        <w:br/>
        <w:t>Machine Learning Intern Vijayawada, AP</w:t>
        <w:br/>
        <w:t>Project: Website-Integrated Chatbot Application Supervised Learning —— NLP —— Web Scraping</w:t>
        <w:br/>
        <w:t>•Developed a chatbot application using Machine Learning (ML) andNatural Language Processing (NLP)</w:t>
        <w:br/>
        <w:t>techniques, integrated seamlessly into websites, enhancing customer interaction by 30% .</w:t>
        <w:br/>
        <w:t>•Powered the chatbot’s front-end using Vue.js , enhancing user engagement by 25% .</w:t>
        <w:br/>
        <w:t>•Implemented a feedback loop to retrain the chatbot, improving accuracy by 20%.</w:t>
        <w:br/>
        <w:t>•Deployed the chatbot for real-time assistance, handling 100+ conversations daily, reducing support requests by 15%.</w:t>
        <w:br/>
        <w:t>•Maintained 99% availability for scalable performance.</w:t>
        <w:br/>
        <w:t>•Assisted in front-end development with Veu.js andAngular.js , improving interaction flow by 30% .</w:t>
        <w:br/>
        <w:t>•Integrated APIs for seamless chatbot communication, reducing load time by 25% .</w:t>
        <w:br/>
        <w:t>•Managed tasks via Git, accelerating feature releases by 15% .</w:t>
        <w:br/>
        <w:t>•Optimized chatbot UI in Android Studio for iOS/Android, boosting performance by 35% .</w:t>
        <w:br/>
        <w:t>Projects</w:t>
        <w:br/>
        <w:t>Leave Management System |Django , PostgreSQL March 2024</w:t>
        <w:br/>
        <w:t>•Engineered a scalable leave management system using Django with responsive HTML, CSS, and JavaScript, enhancing</w:t>
        <w:br/>
        <w:t>user experience by 40%.</w:t>
        <w:br/>
        <w:t>•Implemented role-based access control, improving data security by 25%.</w:t>
        <w:br/>
        <w:t>•Automated leave request notifications, reducing manual admin tasks by 50% .</w:t>
        <w:br/>
        <w:t>•Configured the virtual environment, PostgreSQL setup, and package installation, reducing setup time by 20%.</w:t>
        <w:br/>
        <w:t>Music Recommendation System |MERN , ML Algorithms November 2023</w:t>
        <w:br/>
        <w:t>•Developed a movie recommendation system using the MERN stack (MongoDB, Express.js, React.js, Node.js) to create a</w:t>
        <w:br/>
        <w:t>scalable and responsive web application.</w:t>
        <w:br/>
        <w:t>•Implemented machine learning algorithms, including collaborative filtering and content-based filtering, improving</w:t>
        <w:br/>
        <w:t>recommendation accuracy by 35%.</w:t>
        <w:br/>
        <w:t>•Designed and optimized API endpoints for efficient data flow between the front end and back end, reducing response time</w:t>
        <w:br/>
        <w:t>by 20%.</w:t>
        <w:br/>
        <w:t>•Integrated MongoDB for handling large datasets, improving query efficiency by 25%.</w:t>
        <w:br/>
        <w:t>•Collaborated with a team using Git for version control, achieving 100% feature integration on time.</w:t>
        <w:br/>
        <w:t>Technical Skills</w:t>
        <w:br/>
        <w:t>Languages : Python, Java, C, HTML/CSS, JavaScript, SQL</w:t>
        <w:br/>
        <w:t>Developer Tools : VS Code, Eclipse, Google Cloud Platform, IntelliJ IDEA</w:t>
        <w:br/>
        <w:t>Technologies/Frameworks : Docker, Linux, GitHub, React.js, Vue.js, Node.js, Spring Boot, MySQL, MongoDB</w:t>
        <w:br/>
        <w:t>Achievements</w:t>
        <w:br/>
        <w:t>Amazon Machine Learning Summer School 2024</w:t>
        <w:br/>
        <w:t>∗Selected for a machine learning program, analyzed 1M+ data points to enhance decision-making across departments.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